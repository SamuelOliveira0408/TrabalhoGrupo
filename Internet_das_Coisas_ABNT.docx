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73A" w:rsidRPr="00510766" w:rsidRDefault="00510766" w:rsidP="00510766">
      <w:pPr>
        <w:pStyle w:val="Ttulo"/>
        <w:rPr>
          <w:color w:val="000000" w:themeColor="text1"/>
        </w:rPr>
      </w:pPr>
      <w:bookmarkStart w:id="0" w:name="_GoBack"/>
      <w:bookmarkEnd w:id="0"/>
      <w:r w:rsidRPr="00510766">
        <w:rPr>
          <w:color w:val="000000" w:themeColor="text1"/>
        </w:rPr>
        <w:t>1. Introdução</w:t>
      </w:r>
    </w:p>
    <w:p w:rsidR="0088273A" w:rsidRPr="00510766" w:rsidRDefault="00510766">
      <w:pPr>
        <w:rPr>
          <w:color w:val="000000" w:themeColor="text1"/>
        </w:rPr>
      </w:pPr>
      <w:proofErr w:type="gramStart"/>
      <w:r w:rsidRPr="00510766">
        <w:rPr>
          <w:color w:val="000000" w:themeColor="text1"/>
        </w:rPr>
        <w:t>A</w:t>
      </w:r>
      <w:proofErr w:type="gramEnd"/>
      <w:r w:rsidRPr="00510766">
        <w:rPr>
          <w:color w:val="000000" w:themeColor="text1"/>
        </w:rPr>
        <w:t xml:space="preserve"> Internet das Coisas (IoT) é um dos avanços mais significativos da era digital, conectando objetos físicos ao mundo virtual por meio da internet. Esse conceito revolucionário impacta diversos setores, desde residências até indústrias, </w:t>
      </w:r>
      <w:r w:rsidRPr="00510766">
        <w:rPr>
          <w:color w:val="000000" w:themeColor="text1"/>
        </w:rPr>
        <w:t>promovendo automação, eficiência e inovação tecnológica.</w:t>
      </w:r>
    </w:p>
    <w:p w:rsidR="0088273A" w:rsidRPr="00510766" w:rsidRDefault="00510766" w:rsidP="00510766">
      <w:pPr>
        <w:pStyle w:val="Ttulo"/>
        <w:rPr>
          <w:color w:val="000000" w:themeColor="text1"/>
        </w:rPr>
      </w:pPr>
      <w:r w:rsidRPr="00510766">
        <w:rPr>
          <w:color w:val="000000" w:themeColor="text1"/>
        </w:rPr>
        <w:t>2. O que é IoT</w:t>
      </w:r>
    </w:p>
    <w:p w:rsidR="0088273A" w:rsidRPr="00510766" w:rsidRDefault="00510766">
      <w:pPr>
        <w:rPr>
          <w:color w:val="000000" w:themeColor="text1"/>
        </w:rPr>
      </w:pPr>
      <w:proofErr w:type="gramStart"/>
      <w:r w:rsidRPr="00510766">
        <w:rPr>
          <w:color w:val="000000" w:themeColor="text1"/>
        </w:rPr>
        <w:t>A</w:t>
      </w:r>
      <w:proofErr w:type="gramEnd"/>
      <w:r w:rsidRPr="00510766">
        <w:rPr>
          <w:color w:val="000000" w:themeColor="text1"/>
        </w:rPr>
        <w:t xml:space="preserve"> Internet das Coisas refere-se à rede de objetos físicos equipados com sensores, softwares e conexões sem fio, que coletam, transmitem e processam dados pela internet. Essa tecnologia</w:t>
      </w:r>
      <w:r w:rsidRPr="00510766">
        <w:rPr>
          <w:color w:val="000000" w:themeColor="text1"/>
        </w:rPr>
        <w:t xml:space="preserve"> conecta desde utensílios domésticos até equipamentos industriais, permitindo comunicação entre pessoas, processos e dispositivos (ORACLE, 2025).</w:t>
      </w:r>
    </w:p>
    <w:p w:rsidR="0088273A" w:rsidRPr="00510766" w:rsidRDefault="00510766" w:rsidP="00510766">
      <w:pPr>
        <w:pStyle w:val="Ttulo"/>
        <w:rPr>
          <w:color w:val="000000" w:themeColor="text1"/>
        </w:rPr>
      </w:pPr>
      <w:r w:rsidRPr="00510766">
        <w:rPr>
          <w:color w:val="000000" w:themeColor="text1"/>
        </w:rPr>
        <w:t>3. Relevância da IoT</w:t>
      </w:r>
    </w:p>
    <w:p w:rsidR="0088273A" w:rsidRPr="00510766" w:rsidRDefault="00510766">
      <w:pPr>
        <w:rPr>
          <w:color w:val="000000" w:themeColor="text1"/>
        </w:rPr>
      </w:pPr>
      <w:proofErr w:type="gramStart"/>
      <w:r w:rsidRPr="00510766">
        <w:rPr>
          <w:color w:val="000000" w:themeColor="text1"/>
        </w:rPr>
        <w:t>A</w:t>
      </w:r>
      <w:proofErr w:type="gramEnd"/>
      <w:r w:rsidRPr="00510766">
        <w:rPr>
          <w:color w:val="000000" w:themeColor="text1"/>
        </w:rPr>
        <w:t xml:space="preserve"> IoT é considerada uma das inovações mais relevantes do século XXI. Ela integra o mundo </w:t>
      </w:r>
      <w:r w:rsidRPr="00510766">
        <w:rPr>
          <w:color w:val="000000" w:themeColor="text1"/>
        </w:rPr>
        <w:t>físico e o digital, possibilitando decisões automáticas, transformando a vida cotidiana e otimizando processos em larga escala (CISCO, 2025; IBM, 2025).</w:t>
      </w:r>
    </w:p>
    <w:p w:rsidR="0088273A" w:rsidRPr="00510766" w:rsidRDefault="00510766" w:rsidP="00510766">
      <w:pPr>
        <w:pStyle w:val="Ttulo"/>
        <w:rPr>
          <w:color w:val="000000" w:themeColor="text1"/>
        </w:rPr>
      </w:pPr>
      <w:r w:rsidRPr="00510766">
        <w:rPr>
          <w:color w:val="000000" w:themeColor="text1"/>
        </w:rPr>
        <w:t>4. Funcionamento da IoT</w:t>
      </w:r>
    </w:p>
    <w:p w:rsidR="0088273A" w:rsidRPr="00510766" w:rsidRDefault="00510766">
      <w:pPr>
        <w:rPr>
          <w:color w:val="000000" w:themeColor="text1"/>
        </w:rPr>
      </w:pPr>
      <w:r w:rsidRPr="00510766">
        <w:rPr>
          <w:color w:val="000000" w:themeColor="text1"/>
        </w:rPr>
        <w:t xml:space="preserve">O funcionamento da IoT baseia-se </w:t>
      </w:r>
      <w:proofErr w:type="gramStart"/>
      <w:r w:rsidRPr="00510766">
        <w:rPr>
          <w:color w:val="000000" w:themeColor="text1"/>
        </w:rPr>
        <w:t>na</w:t>
      </w:r>
      <w:proofErr w:type="gramEnd"/>
      <w:r w:rsidRPr="00510766">
        <w:rPr>
          <w:color w:val="000000" w:themeColor="text1"/>
        </w:rPr>
        <w:t xml:space="preserve"> coleta de dados por sensores e chips, na tr</w:t>
      </w:r>
      <w:r w:rsidRPr="00510766">
        <w:rPr>
          <w:color w:val="000000" w:themeColor="text1"/>
        </w:rPr>
        <w:t>ansmissão via redes sem fio (Wi-Fi, Bluetooth, 5G) e no processamento em nuvem. Esses dados podem ser analisados por inteligência artificial e big data, gerando respostas automáticas, como acender luzes ou monitorar pacientes (KASPERSKY, 2025).</w:t>
      </w:r>
    </w:p>
    <w:p w:rsidR="0088273A" w:rsidRPr="00510766" w:rsidRDefault="00510766" w:rsidP="00510766">
      <w:pPr>
        <w:pStyle w:val="Ttulo"/>
        <w:rPr>
          <w:color w:val="000000" w:themeColor="text1"/>
        </w:rPr>
      </w:pPr>
      <w:r w:rsidRPr="00510766">
        <w:rPr>
          <w:color w:val="000000" w:themeColor="text1"/>
        </w:rPr>
        <w:t>5. Inovaçõe</w:t>
      </w:r>
      <w:r w:rsidRPr="00510766">
        <w:rPr>
          <w:color w:val="000000" w:themeColor="text1"/>
        </w:rPr>
        <w:t>s que viabilizaram a IoT</w:t>
      </w:r>
    </w:p>
    <w:p w:rsidR="0088273A" w:rsidRPr="00510766" w:rsidRDefault="00510766">
      <w:pPr>
        <w:rPr>
          <w:color w:val="000000" w:themeColor="text1"/>
        </w:rPr>
      </w:pPr>
      <w:r w:rsidRPr="00510766">
        <w:rPr>
          <w:color w:val="000000" w:themeColor="text1"/>
        </w:rPr>
        <w:t>- Sensores acessíveis e de baixo consumo (ORACLE, 2025).</w:t>
      </w:r>
      <w:r w:rsidRPr="00510766">
        <w:rPr>
          <w:color w:val="000000" w:themeColor="text1"/>
        </w:rPr>
        <w:br/>
        <w:t>- Conectividade aprimorada com protocolos modernos e 5G.</w:t>
      </w:r>
      <w:r w:rsidRPr="00510766">
        <w:rPr>
          <w:color w:val="000000" w:themeColor="text1"/>
        </w:rPr>
        <w:br/>
        <w:t>- Plataformas em nuvem escaláveis (MICROSOFT AZURE, 2025).</w:t>
      </w:r>
      <w:r w:rsidRPr="00510766">
        <w:rPr>
          <w:color w:val="000000" w:themeColor="text1"/>
        </w:rPr>
        <w:br/>
        <w:t>- Machine Learning e Big Data (IBM, 2025).</w:t>
      </w:r>
      <w:r w:rsidRPr="00510766">
        <w:rPr>
          <w:color w:val="000000" w:themeColor="text1"/>
        </w:rPr>
        <w:br/>
        <w:t xml:space="preserve">- Inteligência </w:t>
      </w:r>
      <w:r w:rsidRPr="00510766">
        <w:rPr>
          <w:color w:val="000000" w:themeColor="text1"/>
        </w:rPr>
        <w:t>Artificial para automação inteligente (CISCO, 2025).</w:t>
      </w:r>
    </w:p>
    <w:p w:rsidR="0088273A" w:rsidRPr="00510766" w:rsidRDefault="00510766" w:rsidP="00510766">
      <w:pPr>
        <w:pStyle w:val="Ttulo"/>
        <w:rPr>
          <w:color w:val="000000" w:themeColor="text1"/>
        </w:rPr>
      </w:pPr>
      <w:r w:rsidRPr="00510766">
        <w:rPr>
          <w:color w:val="000000" w:themeColor="text1"/>
        </w:rPr>
        <w:lastRenderedPageBreak/>
        <w:t>6. Exemplos de Aplicações</w:t>
      </w:r>
    </w:p>
    <w:p w:rsidR="0088273A" w:rsidRPr="00510766" w:rsidRDefault="00510766">
      <w:pPr>
        <w:rPr>
          <w:color w:val="000000" w:themeColor="text1"/>
        </w:rPr>
      </w:pPr>
      <w:r w:rsidRPr="00510766">
        <w:rPr>
          <w:color w:val="000000" w:themeColor="text1"/>
        </w:rPr>
        <w:t>- Residências Inteligentes: lâmpadas conectadas, assistentes virtuais, fechaduras digitais (TECNOBLOG, 2025).</w:t>
      </w:r>
      <w:r w:rsidRPr="00510766">
        <w:rPr>
          <w:color w:val="000000" w:themeColor="text1"/>
        </w:rPr>
        <w:br/>
        <w:t>- Dispositivos Vestíveis: smartwatches, pulseiras fitness e anéis i</w:t>
      </w:r>
      <w:r w:rsidRPr="00510766">
        <w:rPr>
          <w:color w:val="000000" w:themeColor="text1"/>
        </w:rPr>
        <w:t>nteligentes.</w:t>
      </w:r>
      <w:r w:rsidRPr="00510766">
        <w:rPr>
          <w:color w:val="000000" w:themeColor="text1"/>
        </w:rPr>
        <w:br/>
        <w:t>- Saúde Conectada: sensores de glicemia, bombas de insulina, monitoramento remoto (KASPERSKY, 2025).</w:t>
      </w:r>
      <w:r w:rsidRPr="00510766">
        <w:rPr>
          <w:color w:val="000000" w:themeColor="text1"/>
        </w:rPr>
        <w:br/>
        <w:t>- Transporte: GPS em tempo real, manutenção preventiva, comunicação entre veículos (ORACLE, 2025).</w:t>
      </w:r>
      <w:r w:rsidRPr="00510766">
        <w:rPr>
          <w:color w:val="000000" w:themeColor="text1"/>
        </w:rPr>
        <w:br/>
        <w:t>- Cidades Inteligentes: iluminação pública,</w:t>
      </w:r>
      <w:r w:rsidRPr="00510766">
        <w:rPr>
          <w:color w:val="000000" w:themeColor="text1"/>
        </w:rPr>
        <w:t xml:space="preserve"> semáforos inteligentes, câmeras conectadas (CISCO, 2025).</w:t>
      </w:r>
      <w:r w:rsidRPr="00510766">
        <w:rPr>
          <w:color w:val="000000" w:themeColor="text1"/>
        </w:rPr>
        <w:br/>
        <w:t>- Indústria 4.0: manutenção preditiva, monitoramento de produção em tempo real (MICROSOFT AZURE, 2025).</w:t>
      </w:r>
    </w:p>
    <w:p w:rsidR="0088273A" w:rsidRPr="00510766" w:rsidRDefault="00510766" w:rsidP="00510766">
      <w:pPr>
        <w:pStyle w:val="Ttulo"/>
        <w:rPr>
          <w:color w:val="000000" w:themeColor="text1"/>
        </w:rPr>
      </w:pPr>
      <w:r w:rsidRPr="00510766">
        <w:rPr>
          <w:color w:val="000000" w:themeColor="text1"/>
        </w:rPr>
        <w:t>7. Benefícios da IoT</w:t>
      </w:r>
    </w:p>
    <w:p w:rsidR="0088273A" w:rsidRPr="00510766" w:rsidRDefault="00510766">
      <w:pPr>
        <w:rPr>
          <w:color w:val="000000" w:themeColor="text1"/>
        </w:rPr>
      </w:pPr>
      <w:proofErr w:type="gramStart"/>
      <w:r w:rsidRPr="00510766">
        <w:rPr>
          <w:color w:val="000000" w:themeColor="text1"/>
        </w:rPr>
        <w:t>A</w:t>
      </w:r>
      <w:proofErr w:type="gramEnd"/>
      <w:r w:rsidRPr="00510766">
        <w:rPr>
          <w:color w:val="000000" w:themeColor="text1"/>
        </w:rPr>
        <w:t xml:space="preserve"> IoT proporciona automação, eficiência energética, aumento da segurança</w:t>
      </w:r>
      <w:r w:rsidRPr="00510766">
        <w:rPr>
          <w:color w:val="000000" w:themeColor="text1"/>
        </w:rPr>
        <w:t>, monitoramento em tempo real, maior produtividade e tomada de decisão baseada em dados (IBM, 2025).</w:t>
      </w:r>
    </w:p>
    <w:p w:rsidR="0088273A" w:rsidRPr="00510766" w:rsidRDefault="00510766" w:rsidP="00510766">
      <w:pPr>
        <w:pStyle w:val="Ttulo"/>
        <w:rPr>
          <w:color w:val="000000" w:themeColor="text1"/>
        </w:rPr>
      </w:pPr>
      <w:r w:rsidRPr="00510766">
        <w:rPr>
          <w:color w:val="000000" w:themeColor="text1"/>
        </w:rPr>
        <w:t>8. Desafios da IoT</w:t>
      </w:r>
    </w:p>
    <w:p w:rsidR="0088273A" w:rsidRPr="00510766" w:rsidRDefault="00510766">
      <w:pPr>
        <w:rPr>
          <w:color w:val="000000" w:themeColor="text1"/>
        </w:rPr>
      </w:pPr>
      <w:r w:rsidRPr="00510766">
        <w:rPr>
          <w:color w:val="000000" w:themeColor="text1"/>
        </w:rPr>
        <w:t>Os principais desafios incluem privacidade e segurança de dados, custo de implementação, dependência da internet e falta de padronização</w:t>
      </w:r>
      <w:r w:rsidRPr="00510766">
        <w:rPr>
          <w:color w:val="000000" w:themeColor="text1"/>
        </w:rPr>
        <w:t xml:space="preserve"> entre dispositivos (KASPERSKY, 2025; TECNOBLOG, 2025).</w:t>
      </w:r>
    </w:p>
    <w:p w:rsidR="0088273A" w:rsidRPr="00510766" w:rsidRDefault="00510766" w:rsidP="00510766">
      <w:pPr>
        <w:pStyle w:val="Ttulo"/>
        <w:rPr>
          <w:color w:val="000000" w:themeColor="text1"/>
        </w:rPr>
      </w:pPr>
      <w:r w:rsidRPr="00510766">
        <w:rPr>
          <w:color w:val="000000" w:themeColor="text1"/>
        </w:rPr>
        <w:t>9. Futuro da IoT</w:t>
      </w:r>
    </w:p>
    <w:p w:rsidR="0088273A" w:rsidRPr="00510766" w:rsidRDefault="00510766">
      <w:pPr>
        <w:rPr>
          <w:color w:val="000000" w:themeColor="text1"/>
        </w:rPr>
      </w:pPr>
      <w:r w:rsidRPr="00510766">
        <w:rPr>
          <w:color w:val="000000" w:themeColor="text1"/>
        </w:rPr>
        <w:t>O futuro da IoT envolve maior integração com 5G e inteligência artificial, permitindo cidades hiperconectadas, hospitais inteligentes e indústrias avançadas. O impacto econômico e soc</w:t>
      </w:r>
      <w:r w:rsidRPr="00510766">
        <w:rPr>
          <w:color w:val="000000" w:themeColor="text1"/>
        </w:rPr>
        <w:t>ial tende a ser significativo (MICROSOFT AZURE, 2025).</w:t>
      </w:r>
    </w:p>
    <w:p w:rsidR="0088273A" w:rsidRPr="00510766" w:rsidRDefault="00510766" w:rsidP="00510766">
      <w:pPr>
        <w:pStyle w:val="Ttulo"/>
        <w:rPr>
          <w:color w:val="000000" w:themeColor="text1"/>
        </w:rPr>
      </w:pPr>
      <w:r w:rsidRPr="00510766">
        <w:rPr>
          <w:color w:val="000000" w:themeColor="text1"/>
        </w:rPr>
        <w:t>10. Conclusão</w:t>
      </w:r>
    </w:p>
    <w:p w:rsidR="0088273A" w:rsidRPr="00510766" w:rsidRDefault="00510766">
      <w:pPr>
        <w:rPr>
          <w:color w:val="000000" w:themeColor="text1"/>
        </w:rPr>
      </w:pPr>
      <w:proofErr w:type="gramStart"/>
      <w:r w:rsidRPr="00510766">
        <w:rPr>
          <w:color w:val="000000" w:themeColor="text1"/>
        </w:rPr>
        <w:lastRenderedPageBreak/>
        <w:t>A</w:t>
      </w:r>
      <w:proofErr w:type="gramEnd"/>
      <w:r w:rsidRPr="00510766">
        <w:rPr>
          <w:color w:val="000000" w:themeColor="text1"/>
        </w:rPr>
        <w:t xml:space="preserve"> IoT já faz parte do nosso cotidiano e continuará a se expandir. Apesar dos desafios, seus benefícios consolidam a tecnologia como uma das mais importantes da era digital (CISCO, 2025).</w:t>
      </w:r>
    </w:p>
    <w:p w:rsidR="0088273A" w:rsidRPr="00510766" w:rsidRDefault="00510766" w:rsidP="00510766">
      <w:pPr>
        <w:pStyle w:val="Ttulo"/>
        <w:rPr>
          <w:color w:val="000000" w:themeColor="text1"/>
        </w:rPr>
      </w:pPr>
      <w:r w:rsidRPr="00510766">
        <w:rPr>
          <w:color w:val="000000" w:themeColor="text1"/>
        </w:rPr>
        <w:t>Referências</w:t>
      </w:r>
    </w:p>
    <w:p w:rsidR="0088273A" w:rsidRPr="00510766" w:rsidRDefault="00510766">
      <w:pPr>
        <w:rPr>
          <w:color w:val="000000" w:themeColor="text1"/>
        </w:rPr>
      </w:pPr>
      <w:r w:rsidRPr="00510766">
        <w:rPr>
          <w:color w:val="000000" w:themeColor="text1"/>
        </w:rPr>
        <w:t>CISCO. Internet of Things (IoT). Disponível em: https://www.cisco.com/c/pt_br/solutions/internet-of-things/overview.html. Acesso em: 05 set. 2025.</w:t>
      </w:r>
    </w:p>
    <w:p w:rsidR="0088273A" w:rsidRPr="00510766" w:rsidRDefault="00510766">
      <w:pPr>
        <w:rPr>
          <w:color w:val="000000" w:themeColor="text1"/>
        </w:rPr>
      </w:pPr>
      <w:r w:rsidRPr="00510766">
        <w:rPr>
          <w:color w:val="000000" w:themeColor="text1"/>
        </w:rPr>
        <w:t>IBM. O que é Internet das Coisas (IoT)? Disponível em: https://www.ibm.com/br-pt/topics/internet-</w:t>
      </w:r>
      <w:r w:rsidRPr="00510766">
        <w:rPr>
          <w:color w:val="000000" w:themeColor="text1"/>
        </w:rPr>
        <w:t>of-things. Acesso em: 05 set. 2025.</w:t>
      </w:r>
    </w:p>
    <w:p w:rsidR="0088273A" w:rsidRPr="00510766" w:rsidRDefault="00510766">
      <w:pPr>
        <w:rPr>
          <w:color w:val="000000" w:themeColor="text1"/>
        </w:rPr>
      </w:pPr>
      <w:r w:rsidRPr="00510766">
        <w:rPr>
          <w:color w:val="000000" w:themeColor="text1"/>
        </w:rPr>
        <w:t>MICROSOFT AZURE. Internet das Coisas (IoT). Disponível em: https://azure.microsoft.com/pt-br/overview/internet-of-things/. Acesso em: 05 set. 2025.</w:t>
      </w:r>
    </w:p>
    <w:p w:rsidR="0088273A" w:rsidRPr="00510766" w:rsidRDefault="00510766">
      <w:pPr>
        <w:rPr>
          <w:color w:val="000000" w:themeColor="text1"/>
        </w:rPr>
      </w:pPr>
      <w:r w:rsidRPr="00510766">
        <w:rPr>
          <w:color w:val="000000" w:themeColor="text1"/>
        </w:rPr>
        <w:t>KASPERSKY. O que é IoT (Internet das Coisas). Disponível em: https://www</w:t>
      </w:r>
      <w:r w:rsidRPr="00510766">
        <w:rPr>
          <w:color w:val="000000" w:themeColor="text1"/>
        </w:rPr>
        <w:t>.kaspersky.com.br/resource-center/definitions/what-is-iot. Acesso em: 05 set. 2025.</w:t>
      </w:r>
    </w:p>
    <w:p w:rsidR="0088273A" w:rsidRPr="00510766" w:rsidRDefault="00510766">
      <w:pPr>
        <w:rPr>
          <w:color w:val="000000" w:themeColor="text1"/>
        </w:rPr>
      </w:pPr>
      <w:r w:rsidRPr="00510766">
        <w:rPr>
          <w:color w:val="000000" w:themeColor="text1"/>
        </w:rPr>
        <w:t>ORACLE. Internet of Things (IoT). Disponível em: https://www.oracle.com/br/internet-of-things/. Acesso em: 05 set. 2025.</w:t>
      </w:r>
    </w:p>
    <w:p w:rsidR="0088273A" w:rsidRPr="00510766" w:rsidRDefault="00510766">
      <w:pPr>
        <w:rPr>
          <w:color w:val="000000" w:themeColor="text1"/>
        </w:rPr>
      </w:pPr>
      <w:r w:rsidRPr="00510766">
        <w:rPr>
          <w:color w:val="000000" w:themeColor="text1"/>
        </w:rPr>
        <w:t>TECNOBLOG. O que é Internet das Coisas (IoT)? Dispo</w:t>
      </w:r>
      <w:r w:rsidRPr="00510766">
        <w:rPr>
          <w:color w:val="000000" w:themeColor="text1"/>
        </w:rPr>
        <w:t>nível em: https://tecnoblog.net/responde/o-que-e-internet-das-coisas-iot-entenda-como-funciona-e-veja-exemplos-de-aplicacoes/. Acesso em: 05 set. 2025.</w:t>
      </w:r>
    </w:p>
    <w:sectPr w:rsidR="0088273A" w:rsidRPr="005107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0766"/>
    <w:rsid w:val="008827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F58AD1"/>
  <w14:defaultImageDpi w14:val="300"/>
  <w15:docId w15:val="{FA946327-2307-48D8-88CE-DAEE0AD3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DB53A6-EB68-40A1-90B7-791AB8EE9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622</Words>
  <Characters>3364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EtecVAV</cp:lastModifiedBy>
  <cp:revision>2</cp:revision>
  <dcterms:created xsi:type="dcterms:W3CDTF">2013-12-23T23:15:00Z</dcterms:created>
  <dcterms:modified xsi:type="dcterms:W3CDTF">2025-09-05T15:04:00Z</dcterms:modified>
  <cp:category/>
</cp:coreProperties>
</file>